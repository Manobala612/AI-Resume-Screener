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Level Resume</w:t>
      </w:r>
    </w:p>
    <w:p>
      <w:r>
        <w:t>Mano Krish</w:t>
        <w:br/>
        <w:t>Email: mano17@example.com | Phone: +91-9735159504 | LinkedIn: linkedin.com/in/mano17 | GitHub: github.com/manokrish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Express.js, HTML, CSS</w:t>
        <w:br/>
        <w:t>Database: MySQL, MongoDB</w:t>
        <w:br/>
        <w:t>Tools: Git, Docker, AWS, Jenkins</w:t>
      </w:r>
    </w:p>
    <w:p>
      <w:pPr>
        <w:pStyle w:val="Heading2"/>
      </w:pPr>
      <w:r>
        <w:t>Projects</w:t>
      </w:r>
    </w:p>
    <w:p>
      <w:r>
        <w:t>Attendance Tracker: Mobile-friendly web app to track student attendance, integrated with MySQL backend.</w:t>
      </w:r>
    </w:p>
    <w:p>
      <w:r>
        <w:t>Weather App: React + OpenWeather API to display forecasts, integrated responsive charts.</w:t>
      </w:r>
    </w:p>
    <w:p>
      <w:r>
        <w:t>Blog Platform: Full-stack MERN app supporting user auth, post creation, and commenting features.</w:t>
      </w:r>
    </w:p>
    <w:p>
      <w:pPr>
        <w:pStyle w:val="Heading2"/>
      </w:pPr>
      <w:r>
        <w:t>Internship</w:t>
      </w:r>
    </w:p>
    <w:p>
      <w:r>
        <w:t>Full Stack Intern, InnovaSoft: Collaborated on building e-commerce features, integrated payment gateway.</w:t>
      </w:r>
    </w:p>
    <w:p>
      <w:pPr>
        <w:pStyle w:val="Heading2"/>
      </w:pPr>
      <w:r>
        <w:t>Achievements &amp; Activities</w:t>
      </w:r>
    </w:p>
    <w:p>
      <w:r>
        <w:t>- AWS Certified Developer – Associate.</w:t>
      </w:r>
    </w:p>
    <w:p>
      <w:r>
        <w:t>- Runner-up in National Coding Challenge 2024.</w:t>
      </w:r>
    </w:p>
    <w:p>
      <w:r>
        <w:t>- Organized inter-college hackathon with 200+ participants.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