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Moderate Level Resume</w:t>
      </w:r>
    </w:p>
    <w:p>
      <w:r>
        <w:t>Mano Krish</w:t>
        <w:br/>
        <w:t>Email: mano4@example.com | Phone: +91-9730345117 | LinkedIn: linkedin.com/in/mano4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C++</w:t>
        <w:br/>
        <w:t>Web: HTML, CSS, React (basic)</w:t>
        <w:br/>
        <w:t>Database: MySQL (basic)</w:t>
        <w:br/>
        <w:t>Tools: Git, VS Code</w:t>
      </w:r>
    </w:p>
    <w:p>
      <w:pPr>
        <w:pStyle w:val="Heading2"/>
      </w:pPr>
      <w:r>
        <w:t>Projects</w:t>
      </w:r>
    </w:p>
    <w:p>
      <w:r>
        <w:t>AI Chatbot: Developed a Python NLP chatbot using NLTK, trained on FAQ dataset with 80% accuracy.</w:t>
      </w:r>
    </w:p>
    <w:p>
      <w:r>
        <w:t>Stock Price Predictor: Machine learning model using scikit-learn to predict stock trends with 75% accuracy.</w:t>
      </w:r>
    </w:p>
    <w:p>
      <w:pPr>
        <w:pStyle w:val="Heading2"/>
      </w:pPr>
      <w:r>
        <w:t>Extra Activities</w:t>
      </w:r>
    </w:p>
    <w:p>
      <w:r>
        <w:t>- Volunteered as mentor in university coding bootcamp.</w:t>
      </w:r>
    </w:p>
    <w:p>
      <w:r>
        <w:t>- Built and sold 2 freelance projects to local businesses.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