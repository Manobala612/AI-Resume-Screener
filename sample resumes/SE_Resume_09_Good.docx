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Good Level Resume</w:t>
      </w:r>
    </w:p>
    <w:p>
      <w:r>
        <w:t>Mano Krish</w:t>
        <w:br/>
        <w:t>Email: mano9@example.com | Phone: +91-9607643595 | LinkedIn: linkedin.com/in/mano9</w:t>
      </w:r>
    </w:p>
    <w:p>
      <w:pPr>
        <w:pStyle w:val="Heading2"/>
      </w:pPr>
      <w:r>
        <w:t>Education</w:t>
      </w:r>
    </w:p>
    <w:p>
      <w:r>
        <w:t>B.Tech in Computer Science, XYZ University, 2024</w:t>
        <w:br/>
        <w:t>CGPA: 8.7/10</w:t>
      </w:r>
    </w:p>
    <w:p>
      <w:pPr>
        <w:pStyle w:val="Heading2"/>
      </w:pPr>
      <w:r>
        <w:t>Skills</w:t>
      </w:r>
    </w:p>
    <w:p>
      <w:r>
        <w:t>Programming: Python, Java, JavaScript, C++</w:t>
        <w:br/>
        <w:t>Web: React, Node.js, HTML, CSS</w:t>
        <w:br/>
        <w:t>Database: MySQL, MongoDB</w:t>
        <w:br/>
        <w:t>Tools: Git, Docker, VS Code</w:t>
      </w:r>
    </w:p>
    <w:p>
      <w:pPr>
        <w:pStyle w:val="Heading2"/>
      </w:pPr>
      <w:r>
        <w:t>Projects</w:t>
      </w:r>
    </w:p>
    <w:p>
      <w:r>
        <w:t>Portfolio Dashboard: Built React dashboard fetching live API data, deployed on AWS with CI/CD pipelines.</w:t>
      </w:r>
    </w:p>
    <w:p>
      <w:r>
        <w:t>Weather App: React + OpenWeather API to display forecasts, integrated responsive charts.</w:t>
      </w:r>
    </w:p>
    <w:p>
      <w:pPr>
        <w:pStyle w:val="Heading2"/>
      </w:pPr>
      <w:r>
        <w:t>Internship</w:t>
      </w:r>
    </w:p>
    <w:p>
      <w:r>
        <w:t>Data Engineer Intern, DataWorks: Built ETL pipelines in Python, improved processing speed by 25%.</w:t>
      </w:r>
    </w:p>
    <w:p>
      <w:pPr>
        <w:pStyle w:val="Heading2"/>
      </w:pPr>
      <w:r>
        <w:t>Achievements &amp; Activities</w:t>
      </w:r>
    </w:p>
    <w:p>
      <w:r>
        <w:t>- Published article on Medium about React performance optimization.</w:t>
      </w:r>
    </w:p>
    <w:p>
      <w:r>
        <w:t>- Contributed to open-source React library on GitHub.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