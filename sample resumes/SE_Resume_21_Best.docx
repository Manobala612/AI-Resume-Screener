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Best Level Resume</w:t>
      </w:r>
    </w:p>
    <w:p>
      <w:r>
        <w:t>Mano Krish</w:t>
        <w:br/>
        <w:t>Email: mano21@example.com | Phone: +91-9552531477 | LinkedIn: linkedin.com/in/mano21 | GitHub: github.com/manokrish</w:t>
      </w:r>
    </w:p>
    <w:p>
      <w:pPr>
        <w:pStyle w:val="Heading2"/>
      </w:pPr>
      <w:r>
        <w:t>Education</w:t>
      </w:r>
    </w:p>
    <w:p>
      <w:r>
        <w:t>B.Tech in Computer Science, XYZ University, 2024</w:t>
        <w:br/>
        <w:t>CGPA: 8.7/10</w:t>
      </w:r>
    </w:p>
    <w:p>
      <w:pPr>
        <w:pStyle w:val="Heading2"/>
      </w:pPr>
      <w:r>
        <w:t>Skills</w:t>
      </w:r>
    </w:p>
    <w:p>
      <w:r>
        <w:t>Programming: Python, Java, JavaScript, C++</w:t>
        <w:br/>
        <w:t>Web: React, Node.js, Express.js, HTML, CSS</w:t>
        <w:br/>
        <w:t>Database: MySQL, MongoDB</w:t>
        <w:br/>
        <w:t>Tools: Git, Docker, AWS, Jenkins</w:t>
      </w:r>
    </w:p>
    <w:p>
      <w:pPr>
        <w:pStyle w:val="Heading2"/>
      </w:pPr>
      <w:r>
        <w:t>Projects</w:t>
      </w:r>
    </w:p>
    <w:p>
      <w:r>
        <w:t>Weather App: React + OpenWeather API to display forecasts, integrated responsive charts.</w:t>
      </w:r>
    </w:p>
    <w:p>
      <w:r>
        <w:t>Attendance Tracker: Mobile-friendly web app to track student attendance, integrated with MySQL backend.</w:t>
      </w:r>
    </w:p>
    <w:p>
      <w:r>
        <w:t>Stock Price Predictor: Machine learning model using scikit-learn to predict stock trends with 75% accuracy.</w:t>
      </w:r>
    </w:p>
    <w:p>
      <w:pPr>
        <w:pStyle w:val="Heading2"/>
      </w:pPr>
      <w:r>
        <w:t>Internship</w:t>
      </w:r>
    </w:p>
    <w:p>
      <w:r>
        <w:t>Frontend Intern, CodeWave: Enhanced React UI for client projects, improved accessibility compliance by 30%.</w:t>
      </w:r>
    </w:p>
    <w:p>
      <w:pPr>
        <w:pStyle w:val="Heading2"/>
      </w:pPr>
      <w:r>
        <w:t>Achievements &amp; Activities</w:t>
      </w:r>
    </w:p>
    <w:p>
      <w:r>
        <w:t>- Published article on Medium about React performance optimization.</w:t>
      </w:r>
    </w:p>
    <w:p>
      <w:r>
        <w:t>- Winner of XYZ Hackathon 2023 for AI-based recommendation system.</w:t>
      </w:r>
    </w:p>
    <w:p>
      <w:r>
        <w:t>- Led coding club sessions for 50+ juniors.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