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Professional Level Resume</w:t>
      </w:r>
    </w:p>
    <w:p>
      <w:r>
        <w:t>Mano Krish</w:t>
        <w:br/>
        <w:t>Email: mano26@example.com | Phone: +91-9956928822 | LinkedIn: linkedin.com/in/mano26 | GitHub: github.com/manokrish | Portfolio: manokrish.dev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Languages: Python, Java, JavaScript, C++</w:t>
        <w:br/>
        <w:t>Web: React, Node.js, Express.js, HTML, CSS</w:t>
        <w:br/>
        <w:t>Database: MySQL, MongoDB</w:t>
        <w:br/>
        <w:t>DevOps: Git, Docker, Jenkins, AWS</w:t>
        <w:br/>
        <w:t>Others: Agile, REST APIs, Unit Testing</w:t>
      </w:r>
    </w:p>
    <w:p>
      <w:pPr>
        <w:pStyle w:val="Heading2"/>
      </w:pPr>
      <w:r>
        <w:t>Projects</w:t>
      </w:r>
    </w:p>
    <w:p>
      <w:r>
        <w:t>Blog Platform: Full-stack MERN app supporting user auth, post creation, and commenting features.</w:t>
      </w:r>
    </w:p>
    <w:p>
      <w:r>
        <w:t>Task Automation Script: Python script automating Excel report generation, reduced manual work by 40%.</w:t>
      </w:r>
    </w:p>
    <w:p>
      <w:r>
        <w:t>E-commerce API: Designed RESTful Node.js API for products, orders, and user authentication with MongoDB backend.</w:t>
      </w:r>
    </w:p>
    <w:p>
      <w:pPr>
        <w:pStyle w:val="Heading2"/>
      </w:pPr>
      <w:r>
        <w:t>Internship</w:t>
      </w:r>
    </w:p>
    <w:p>
      <w:r>
        <w:t>Full Stack Intern, InnovaSoft: Collaborated on building e-commerce features, integrated payment gateway.</w:t>
      </w:r>
    </w:p>
    <w:p>
      <w:pPr>
        <w:pStyle w:val="Heading2"/>
      </w:pPr>
      <w:r>
        <w:t>Achievements &amp; Activities</w:t>
      </w:r>
    </w:p>
    <w:p>
      <w:r>
        <w:t>- Google Cloud Certified – Cloud Engineer.</w:t>
      </w:r>
    </w:p>
    <w:p>
      <w:r>
        <w:t>- Built and sold 2 freelance projects to local businesses.</w:t>
      </w:r>
    </w:p>
    <w:p>
      <w:r>
        <w:t>- AWS Certified Developer – Associate.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