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Moderate Level Resume</w:t>
      </w:r>
    </w:p>
    <w:p>
      <w:r>
        <w:t>Mano Krish</w:t>
        <w:br/>
        <w:t>Email: mano2@example.com | Phone: +91-9212807854 | LinkedIn: linkedin.com/in/mano2</w:t>
      </w:r>
    </w:p>
    <w:p>
      <w:pPr>
        <w:pStyle w:val="Heading2"/>
      </w:pPr>
      <w:r>
        <w:t>Education</w:t>
      </w:r>
    </w:p>
    <w:p>
      <w:r>
        <w:t>B.Tech in Computer Science, XYZ University, 2024</w:t>
        <w:br/>
        <w:t>CGPA: 8.7/10</w:t>
      </w:r>
    </w:p>
    <w:p>
      <w:pPr>
        <w:pStyle w:val="Heading2"/>
      </w:pPr>
      <w:r>
        <w:t>Skills</w:t>
      </w:r>
    </w:p>
    <w:p>
      <w:r>
        <w:t>Programming: Python, Java, C++</w:t>
        <w:br/>
        <w:t>Web: HTML, CSS, React (basic)</w:t>
        <w:br/>
        <w:t>Database: MySQL (basic)</w:t>
        <w:br/>
        <w:t>Tools: Git, VS Code</w:t>
      </w:r>
    </w:p>
    <w:p>
      <w:pPr>
        <w:pStyle w:val="Heading2"/>
      </w:pPr>
      <w:r>
        <w:t>Projects</w:t>
      </w:r>
    </w:p>
    <w:p>
      <w:r>
        <w:t>Library Management System: Built a console-based Python app to manage books, users, and issue/return functionality.</w:t>
      </w:r>
    </w:p>
    <w:p>
      <w:r>
        <w:t>Weather App: React + OpenWeather API to display forecasts, integrated responsive charts.</w:t>
      </w:r>
    </w:p>
    <w:p>
      <w:pPr>
        <w:pStyle w:val="Heading2"/>
      </w:pPr>
      <w:r>
        <w:t>Extra Activities</w:t>
      </w:r>
    </w:p>
    <w:p>
      <w:r>
        <w:t>- Published article on Medium about React performance optimization.</w:t>
      </w:r>
    </w:p>
    <w:p>
      <w:r>
        <w:t>- Led coding club sessions for 50+ juniors.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