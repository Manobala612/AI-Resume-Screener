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Good Level Resume</w:t>
      </w:r>
    </w:p>
    <w:p>
      <w:r>
        <w:t>Mano Krish</w:t>
        <w:br/>
        <w:t>Email: mano14@example.com | Phone: +91-9772811221 | LinkedIn: linkedin.com/in/mano14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JavaScript, C++</w:t>
        <w:br/>
        <w:t>Web: React, Node.js, HTML, CSS</w:t>
        <w:br/>
        <w:t>Database: MySQL, MongoDB</w:t>
        <w:br/>
        <w:t>Tools: Git, Docker, VS Code</w:t>
      </w:r>
    </w:p>
    <w:p>
      <w:pPr>
        <w:pStyle w:val="Heading2"/>
      </w:pPr>
      <w:r>
        <w:t>Projects</w:t>
      </w:r>
    </w:p>
    <w:p>
      <w:r>
        <w:t>E-commerce API: Designed RESTful Node.js API for products, orders, and user authentication with MongoDB backend.</w:t>
      </w:r>
    </w:p>
    <w:p>
      <w:r>
        <w:t>Stock Price Predictor: Machine learning model using scikit-learn to predict stock trends with 75% accuracy.</w:t>
      </w:r>
    </w:p>
    <w:p>
      <w:pPr>
        <w:pStyle w:val="Heading2"/>
      </w:pPr>
      <w:r>
        <w:t>Internship</w:t>
      </w:r>
    </w:p>
    <w:p>
      <w:r>
        <w:t>Software Developer Intern, ABC Tech: Worked on internal tools using Python and React; optimized scripts improving performance by 15%.</w:t>
      </w:r>
    </w:p>
    <w:p>
      <w:pPr>
        <w:pStyle w:val="Heading2"/>
      </w:pPr>
      <w:r>
        <w:t>Achievements &amp; Activities</w:t>
      </w:r>
    </w:p>
    <w:p>
      <w:r>
        <w:t>- Led coding club sessions for 50+ juniors.</w:t>
      </w:r>
    </w:p>
    <w:p>
      <w:r>
        <w:t>- AWS Certified Developer – Associate.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