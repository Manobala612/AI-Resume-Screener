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Moderate Level Resume</w:t>
      </w:r>
    </w:p>
    <w:p>
      <w:r>
        <w:t>Mano Krish</w:t>
        <w:br/>
        <w:t>Email: mano3@example.com | Phone: +91-9568026053 | LinkedIn: linkedin.com/in/mano3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C++</w:t>
        <w:br/>
        <w:t>Web: HTML, CSS, React (basic)</w:t>
        <w:br/>
        <w:t>Database: MySQL (basic)</w:t>
        <w:br/>
        <w:t>Tools: Git, VS Code</w:t>
      </w:r>
    </w:p>
    <w:p>
      <w:pPr>
        <w:pStyle w:val="Heading2"/>
      </w:pPr>
      <w:r>
        <w:t>Projects</w:t>
      </w:r>
    </w:p>
    <w:p>
      <w:r>
        <w:t>AI Chatbot: Developed a Python NLP chatbot using NLTK, trained on FAQ dataset with 80% accuracy.</w:t>
      </w:r>
    </w:p>
    <w:p>
      <w:r>
        <w:t>Todo App: Developed a React web app for task management with CRUD operations, local storage, and responsive design.</w:t>
      </w:r>
    </w:p>
    <w:p>
      <w:pPr>
        <w:pStyle w:val="Heading2"/>
      </w:pPr>
      <w:r>
        <w:t>Extra Activities</w:t>
      </w:r>
    </w:p>
    <w:p>
      <w:r>
        <w:t>- Google Cloud Certified – Cloud Engineer.</w:t>
      </w:r>
    </w:p>
    <w:p>
      <w:r>
        <w:t>- Led coding club sessions for 50+ juniors.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