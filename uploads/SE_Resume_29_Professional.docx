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mano29@example.com | Phone: +91-9872800650 | LinkedIn: linkedin.com/in/mano29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Task Automation Script: Python script automating Excel report generation, reduced manual work by 40%.</w:t>
      </w:r>
    </w:p>
    <w:p>
      <w:r>
        <w:t>Library Management System: Built a console-based Python app to manage books, users, and issue/return functionality.</w:t>
      </w:r>
    </w:p>
    <w:p>
      <w:r>
        <w:t>Attendance Tracker: Mobile-friendly web app to track student attendance, integrated with MySQL backend.</w:t>
      </w:r>
    </w:p>
    <w:p>
      <w:pPr>
        <w:pStyle w:val="Heading2"/>
      </w:pPr>
      <w:r>
        <w:t>Internship</w:t>
      </w:r>
    </w:p>
    <w:p>
      <w:r>
        <w:t>Full Stack Intern, InnovaSoft: Collaborated on building e-commerce features, integrated payment gateway.</w:t>
      </w:r>
    </w:p>
    <w:p>
      <w:pPr>
        <w:pStyle w:val="Heading2"/>
      </w:pPr>
      <w:r>
        <w:t>Achievements &amp; Activities</w:t>
      </w:r>
    </w:p>
    <w:p>
      <w:r>
        <w:t>- Led coding club sessions for 50+ juniors.</w:t>
      </w:r>
    </w:p>
    <w:p>
      <w:r>
        <w:t>- AWS Certified Developer – Associate.</w:t>
      </w:r>
    </w:p>
    <w:p>
      <w:r>
        <w:t>- Published article on Medium about React performance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