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Professional Level Resume</w:t>
      </w:r>
    </w:p>
    <w:p>
      <w:r>
        <w:t>Mano Krish</w:t>
        <w:br/>
        <w:t>Email: mano22@example.com | Phone: +91-9263458346 | LinkedIn: linkedin.com/in/mano22 | GitHub: github.com/manokrish | Portfolio: manokrish.dev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Languages: Python, Java, JavaScript, C++</w:t>
        <w:br/>
        <w:t>Web: React, Node.js, Express.js, HTML, CSS</w:t>
        <w:br/>
        <w:t>Database: MySQL, MongoDB</w:t>
        <w:br/>
        <w:t>DevOps: Git, Docker, Jenkins, AWS</w:t>
        <w:br/>
        <w:t>Others: Agile, REST APIs, Unit Testing</w:t>
      </w:r>
    </w:p>
    <w:p>
      <w:pPr>
        <w:pStyle w:val="Heading2"/>
      </w:pPr>
      <w:r>
        <w:t>Projects</w:t>
      </w:r>
    </w:p>
    <w:p>
      <w:r>
        <w:t>Blog Platform: Full-stack MERN app supporting user auth, post creation, and commenting features.</w:t>
      </w:r>
    </w:p>
    <w:p>
      <w:r>
        <w:t>Stock Price Predictor: Machine learning model using scikit-learn to predict stock trends with 75% accuracy.</w:t>
      </w:r>
    </w:p>
    <w:p>
      <w:r>
        <w:t>Task Automation Script: Python script automating Excel report generation, reduced manual work by 40%.</w:t>
      </w:r>
    </w:p>
    <w:p>
      <w:pPr>
        <w:pStyle w:val="Heading2"/>
      </w:pPr>
      <w:r>
        <w:t>Internship</w:t>
      </w:r>
    </w:p>
    <w:p>
      <w:r>
        <w:t>Frontend Intern, CodeWave: Enhanced React UI for client projects, improved accessibility compliance by 30%.</w:t>
      </w:r>
    </w:p>
    <w:p>
      <w:pPr>
        <w:pStyle w:val="Heading2"/>
      </w:pPr>
      <w:r>
        <w:t>Achievements &amp; Activities</w:t>
      </w:r>
    </w:p>
    <w:p>
      <w:r>
        <w:t>- AWS Certified Developer – Associate.</w:t>
      </w:r>
    </w:p>
    <w:p>
      <w:r>
        <w:t>- Winner of XYZ Hackathon 2023 for AI-based recommendation system.</w:t>
      </w:r>
    </w:p>
    <w:p>
      <w:r>
        <w:t>- Organized inter-college hackathon with 200+ participants.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