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Moderate Level Resume</w:t>
      </w:r>
    </w:p>
    <w:p>
      <w:r>
        <w:t>Mano Krish</w:t>
        <w:br/>
        <w:t>Email: mano6@example.com | Phone: +91-9661037343 | LinkedIn: linkedin.com/in/mano6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C++</w:t>
        <w:br/>
        <w:t>Web: HTML, CSS, React (basic)</w:t>
        <w:br/>
        <w:t>Database: MySQL (basic)</w:t>
        <w:br/>
        <w:t>Tools: Git, VS Code</w:t>
      </w:r>
    </w:p>
    <w:p>
      <w:pPr>
        <w:pStyle w:val="Heading2"/>
      </w:pPr>
      <w:r>
        <w:t>Projects</w:t>
      </w:r>
    </w:p>
    <w:p>
      <w:r>
        <w:t>AI Chatbot: Developed a Python NLP chatbot using NLTK, trained on FAQ dataset with 80% accuracy.</w:t>
      </w:r>
    </w:p>
    <w:p>
      <w:r>
        <w:t>Blog Platform: Full-stack MERN app supporting user auth, post creation, and commenting features.</w:t>
      </w:r>
    </w:p>
    <w:p>
      <w:pPr>
        <w:pStyle w:val="Heading2"/>
      </w:pPr>
      <w:r>
        <w:t>Extra Activities</w:t>
      </w:r>
    </w:p>
    <w:p>
      <w:r>
        <w:t>- Contributed to open-source React library on GitHub.</w:t>
      </w:r>
    </w:p>
    <w:p>
      <w:r>
        <w:t>- Google Cloud Certified – Cloud Engineer.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