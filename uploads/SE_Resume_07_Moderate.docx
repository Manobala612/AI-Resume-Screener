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Moderate Level Resume</w:t>
      </w:r>
    </w:p>
    <w:p>
      <w:r>
        <w:t>Mano Krish</w:t>
        <w:br/>
        <w:t>Email: mano7@example.com | Phone: +91-9907382555 | LinkedIn: linkedin.com/in/mano7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Programming: Python, Java, C++</w:t>
        <w:br/>
        <w:t>Web: HTML, CSS, React (basic)</w:t>
        <w:br/>
        <w:t>Database: MySQL (basic)</w:t>
        <w:br/>
        <w:t>Tools: Git, VS Code</w:t>
      </w:r>
    </w:p>
    <w:p>
      <w:pPr>
        <w:pStyle w:val="Heading2"/>
      </w:pPr>
      <w:r>
        <w:t>Projects</w:t>
      </w:r>
    </w:p>
    <w:p>
      <w:r>
        <w:t>Stock Price Predictor: Machine learning model using scikit-learn to predict stock trends with 75% accuracy.</w:t>
      </w:r>
    </w:p>
    <w:p>
      <w:r>
        <w:t>Weather App: React + OpenWeather API to display forecasts, integrated responsive charts.</w:t>
      </w:r>
    </w:p>
    <w:p>
      <w:pPr>
        <w:pStyle w:val="Heading2"/>
      </w:pPr>
      <w:r>
        <w:t>Extra Activities</w:t>
      </w:r>
    </w:p>
    <w:p>
      <w:r>
        <w:t>- AWS Certified Developer – Associate.</w:t>
      </w:r>
    </w:p>
    <w:p>
      <w:r>
        <w:t>- Led coding club sessions for 50+ juniors.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