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Level Resume</w:t>
      </w:r>
    </w:p>
    <w:p>
      <w:r>
        <w:t>Mano Krish</w:t>
        <w:br/>
        <w:t>Email: mano16@example.com | Phone: +91-9164761206 | LinkedIn: linkedin.com/in/mano16 | GitHub: github.com/manokrish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Express.js, HTML, CSS</w:t>
        <w:br/>
        <w:t>Database: MySQL, MongoDB</w:t>
        <w:br/>
        <w:t>Tools: Git, Docker, AWS, Jenkins</w:t>
      </w:r>
    </w:p>
    <w:p>
      <w:pPr>
        <w:pStyle w:val="Heading2"/>
      </w:pPr>
      <w:r>
        <w:t>Projects</w:t>
      </w:r>
    </w:p>
    <w:p>
      <w:r>
        <w:t>Blog Platform: Full-stack MERN app supporting user auth, post creation, and commenting features.</w:t>
      </w:r>
    </w:p>
    <w:p>
      <w:r>
        <w:t>Stock Price Predictor: Machine learning model using scikit-learn to predict stock trends with 75% accuracy.</w:t>
      </w:r>
    </w:p>
    <w:p>
      <w:r>
        <w:t>Portfolio Dashboard: Built React dashboard fetching live API data, deployed on AWS with CI/CD pipelines.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Contributed to open-source React library on GitHub.</w:t>
      </w:r>
    </w:p>
    <w:p>
      <w:r>
        <w:t>- Runner-up in National Coding Challenge 2024.</w:t>
      </w:r>
    </w:p>
    <w:p>
      <w:r>
        <w:t>- Built and sold 2 freelance projects to local businesses.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