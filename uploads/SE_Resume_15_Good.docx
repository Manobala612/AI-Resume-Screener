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Level Resume</w:t>
      </w:r>
    </w:p>
    <w:p>
      <w:r>
        <w:t>Mano Krish</w:t>
        <w:br/>
        <w:t>Email: mano15@example.com | Phone: +91-9928955288 | LinkedIn: linkedin.com/in/mano15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HTML, CSS</w:t>
        <w:br/>
        <w:t>Database: MySQL, MongoDB</w:t>
        <w:br/>
        <w:t>Tools: Git, Docker, VS Code</w:t>
      </w:r>
    </w:p>
    <w:p>
      <w:pPr>
        <w:pStyle w:val="Heading2"/>
      </w:pPr>
      <w:r>
        <w:t>Projects</w:t>
      </w:r>
    </w:p>
    <w:p>
      <w:r>
        <w:t>Stock Price Predictor: Machine learning model using scikit-learn to predict stock trends with 75% accuracy.</w:t>
      </w:r>
    </w:p>
    <w:p>
      <w:r>
        <w:t>Task Automation Script: Python script automating Excel report generation, reduced manual work by 40%.</w:t>
      </w:r>
    </w:p>
    <w:p>
      <w:pPr>
        <w:pStyle w:val="Heading2"/>
      </w:pPr>
      <w:r>
        <w:t>Internship</w:t>
      </w:r>
    </w:p>
    <w:p>
      <w:r>
        <w:t>Data Engineer Intern, DataWorks: Built ETL pipelines in Python, improved processing speed by 25%.</w:t>
      </w:r>
    </w:p>
    <w:p>
      <w:pPr>
        <w:pStyle w:val="Heading2"/>
      </w:pPr>
      <w:r>
        <w:t>Achievements &amp; Activities</w:t>
      </w:r>
    </w:p>
    <w:p>
      <w:r>
        <w:t>- Google Cloud Certified – Cloud Engineer.</w:t>
      </w:r>
    </w:p>
    <w:p>
      <w:r>
        <w:t>- Led coding club sessions for 50+ juniors.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