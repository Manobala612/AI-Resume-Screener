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Level Resume</w:t>
      </w:r>
    </w:p>
    <w:p>
      <w:r>
        <w:t>Mano Krish</w:t>
        <w:br/>
        <w:t>Email: mano8@example.com | Phone: +91-9957215420 | LinkedIn: linkedin.com/in/mano8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HTML, CSS</w:t>
        <w:br/>
        <w:t>Database: MySQL, MongoDB</w:t>
        <w:br/>
        <w:t>Tools: Git, Docker, VS Code</w:t>
      </w:r>
    </w:p>
    <w:p>
      <w:pPr>
        <w:pStyle w:val="Heading2"/>
      </w:pPr>
      <w:r>
        <w:t>Projects</w:t>
      </w:r>
    </w:p>
    <w:p>
      <w:r>
        <w:t>AI Chatbot: Developed a Python NLP chatbot using NLTK, trained on FAQ dataset with 80% accuracy.</w:t>
      </w:r>
    </w:p>
    <w:p>
      <w:r>
        <w:t>Portfolio Dashboard: Built React dashboard fetching live API data, deployed on AWS with CI/CD pipelines.</w:t>
      </w:r>
    </w:p>
    <w:p>
      <w:pPr>
        <w:pStyle w:val="Heading2"/>
      </w:pPr>
      <w:r>
        <w:t>Internship</w:t>
      </w:r>
    </w:p>
    <w:p>
      <w:r>
        <w:t>Backend Intern, XYZ Solutions: Developed APIs in Node.js, improved database query efficiency by 20%.</w:t>
      </w:r>
    </w:p>
    <w:p>
      <w:pPr>
        <w:pStyle w:val="Heading2"/>
      </w:pPr>
      <w:r>
        <w:t>Achievements &amp; Activities</w:t>
      </w:r>
    </w:p>
    <w:p>
      <w:r>
        <w:t>- AWS Certified Developer – Associate.</w:t>
      </w:r>
    </w:p>
    <w:p>
      <w:r>
        <w:t>- Google Cloud Certified – Cloud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