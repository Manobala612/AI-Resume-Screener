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Moderate Level Resume</w:t>
      </w:r>
    </w:p>
    <w:p>
      <w:r>
        <w:t>Mano Krish</w:t>
        <w:br/>
        <w:t>Email: mano5@example.com | Phone: +91-9944035820 | LinkedIn: linkedin.com/in/mano5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C++</w:t>
        <w:br/>
        <w:t>Web: HTML, CSS, React (basic)</w:t>
        <w:br/>
        <w:t>Database: MySQL (basic)</w:t>
        <w:br/>
        <w:t>Tools: Git, VS Code</w:t>
      </w:r>
    </w:p>
    <w:p>
      <w:pPr>
        <w:pStyle w:val="Heading2"/>
      </w:pPr>
      <w:r>
        <w:t>Projects</w:t>
      </w:r>
    </w:p>
    <w:p>
      <w:r>
        <w:t>Weather App: React + OpenWeather API to display forecasts, integrated responsive charts.</w:t>
      </w:r>
    </w:p>
    <w:p>
      <w:r>
        <w:t>Blog Platform: Full-stack MERN app supporting user auth, post creation, and commenting features.</w:t>
      </w:r>
    </w:p>
    <w:p>
      <w:pPr>
        <w:pStyle w:val="Heading2"/>
      </w:pPr>
      <w:r>
        <w:t>Extra Activities</w:t>
      </w:r>
    </w:p>
    <w:p>
      <w:r>
        <w:t>- Google Cloud Certified – Cloud Engineer.</w:t>
      </w:r>
    </w:p>
    <w:p>
      <w:r>
        <w:t>- Runner-up in National Coding Challenge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