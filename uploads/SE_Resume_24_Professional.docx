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mano24@example.com | Phone: +91-9820972696 | LinkedIn: linkedin.com/in/mano24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Portfolio Dashboard: Built React dashboard fetching live API data, deployed on AWS with CI/CD pipelines.</w:t>
      </w:r>
    </w:p>
    <w:p>
      <w:r>
        <w:t>Blog Platform: Full-stack MERN app supporting user auth, post creation, and commenting features.</w:t>
      </w:r>
    </w:p>
    <w:p>
      <w:r>
        <w:t>Task Automation Script: Python script automating Excel report generation, reduced manual work by 40%.</w:t>
      </w:r>
    </w:p>
    <w:p>
      <w:pPr>
        <w:pStyle w:val="Heading2"/>
      </w:pPr>
      <w:r>
        <w:t>Internship</w:t>
      </w:r>
    </w:p>
    <w:p>
      <w:r>
        <w:t>Frontend Intern, CodeWave: Enhanced React UI for client projects, improved accessibility compliance by 30%.</w:t>
      </w:r>
    </w:p>
    <w:p>
      <w:pPr>
        <w:pStyle w:val="Heading2"/>
      </w:pPr>
      <w:r>
        <w:t>Achievements &amp; Activities</w:t>
      </w:r>
    </w:p>
    <w:p>
      <w:r>
        <w:t>- Volunteered as mentor in university coding bootcamp.</w:t>
      </w:r>
    </w:p>
    <w:p>
      <w:r>
        <w:t>- Built and sold 2 freelance projects to local businesses.</w:t>
      </w:r>
    </w:p>
    <w:p>
      <w:r>
        <w:t>- Google Cloud Certified – Cloud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